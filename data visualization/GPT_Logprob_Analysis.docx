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GPT Prompt Creativity vs Logprob Analysis</w:t>
      </w:r>
    </w:p>
    <w:p>
      <w:r>
        <w:t>This table compares the manually assigned creativity scores with the average log probability of GPT outputs for each prompt type: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Prompt Type</w:t>
            </w:r>
          </w:p>
        </w:tc>
        <w:tc>
          <w:tcPr>
            <w:tcW w:type="dxa" w:w="1728"/>
          </w:tcPr>
          <w:p>
            <w:r>
              <w:t>Creativity Score</w:t>
            </w:r>
          </w:p>
        </w:tc>
        <w:tc>
          <w:tcPr>
            <w:tcW w:type="dxa" w:w="1728"/>
          </w:tcPr>
          <w:p>
            <w:r>
              <w:t>Avg Logprob</w:t>
            </w:r>
          </w:p>
        </w:tc>
        <w:tc>
          <w:tcPr>
            <w:tcW w:type="dxa" w:w="1728"/>
          </w:tcPr>
          <w:p>
            <w:r>
              <w:t>Avg Logit Delta</w:t>
            </w:r>
          </w:p>
        </w:tc>
        <w:tc>
          <w:tcPr>
            <w:tcW w:type="dxa" w:w="1728"/>
          </w:tcPr>
          <w:p>
            <w:r>
              <w:t>Delta</w:t>
            </w:r>
          </w:p>
        </w:tc>
      </w:tr>
      <w:tr>
        <w:tc>
          <w:tcPr>
            <w:tcW w:type="dxa" w:w="1728"/>
          </w:tcPr>
          <w:p>
            <w:r>
              <w:t>explicit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-0.491</w:t>
            </w:r>
          </w:p>
        </w:tc>
        <w:tc>
          <w:tcPr>
            <w:tcW w:type="dxa" w:w="1728"/>
          </w:tcPr>
          <w:p>
            <w:r>
              <w:t>0.08640000000000003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few-shot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-0.673</w:t>
            </w:r>
          </w:p>
        </w:tc>
        <w:tc>
          <w:tcPr>
            <w:tcW w:type="dxa" w:w="1728"/>
          </w:tcPr>
          <w:p>
            <w:r>
              <w:t>-0.09560000000000002</w:t>
            </w:r>
          </w:p>
        </w:tc>
        <w:tc>
          <w:tcPr>
            <w:tcW w:type="dxa" w:w="1728"/>
          </w:tcPr>
          <w:p>
            <w:r>
              <w:t>-0.096</w:t>
            </w:r>
          </w:p>
        </w:tc>
      </w:tr>
      <w:tr>
        <w:tc>
          <w:tcPr>
            <w:tcW w:type="dxa" w:w="1728"/>
          </w:tcPr>
          <w:p>
            <w:r>
              <w:t>emotionally_stimulated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-0.598</w:t>
            </w:r>
          </w:p>
        </w:tc>
        <w:tc>
          <w:tcPr>
            <w:tcW w:type="dxa" w:w="1728"/>
          </w:tcPr>
          <w:p>
            <w:r>
              <w:t>-0.02059999999999995</w:t>
            </w:r>
          </w:p>
        </w:tc>
        <w:tc>
          <w:tcPr>
            <w:tcW w:type="dxa" w:w="1728"/>
          </w:tcPr>
          <w:p>
            <w:r>
              <w:t>-0.021</w:t>
            </w:r>
          </w:p>
        </w:tc>
      </w:tr>
      <w:tr>
        <w:tc>
          <w:tcPr>
            <w:tcW w:type="dxa" w:w="1728"/>
          </w:tcPr>
          <w:p>
            <w:r>
              <w:t>role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-0.505</w:t>
            </w:r>
          </w:p>
        </w:tc>
        <w:tc>
          <w:tcPr>
            <w:tcW w:type="dxa" w:w="1728"/>
          </w:tcPr>
          <w:p>
            <w:r>
              <w:t>0.07240000000000002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zero_shot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-0.62</w:t>
            </w:r>
          </w:p>
        </w:tc>
        <w:tc>
          <w:tcPr>
            <w:tcW w:type="dxa" w:w="1728"/>
          </w:tcPr>
          <w:p>
            <w:r>
              <w:t>-0.04259999999999997</w:t>
            </w:r>
          </w:p>
        </w:tc>
        <w:tc>
          <w:tcPr>
            <w:tcW w:type="dxa" w:w="1728"/>
          </w:tcPr>
          <w:p>
            <w:r>
              <w:t>-0.043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251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pt_logprob_del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